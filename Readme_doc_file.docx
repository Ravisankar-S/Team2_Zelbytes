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EF631" w14:textId="77777777" w:rsidR="00AA5765" w:rsidRDefault="00000000">
      <w:pPr>
        <w:pStyle w:val="Heading1"/>
      </w:pPr>
      <w:r>
        <w:t>Strawberry Ripeness Classification using MobileNetV2</w:t>
      </w:r>
    </w:p>
    <w:p w14:paraId="39E761B6" w14:textId="77777777" w:rsidR="00AA5765" w:rsidRDefault="00000000">
      <w:r>
        <w:t>Team2_Zelbytes | AI &amp; Data Science Internship @ Zelbytes Pvt. Ltd.</w:t>
      </w:r>
    </w:p>
    <w:p w14:paraId="7C9C4786" w14:textId="77777777" w:rsidR="00AA5765" w:rsidRDefault="00000000">
      <w:pPr>
        <w:pStyle w:val="Heading2"/>
      </w:pPr>
      <w:r>
        <w:t>Team Details</w:t>
      </w:r>
    </w:p>
    <w:p w14:paraId="1270D9AB" w14:textId="77777777" w:rsidR="00AA5765" w:rsidRDefault="00000000">
      <w:r>
        <w:t>Team Name: Team 2</w:t>
      </w:r>
    </w:p>
    <w:p w14:paraId="0E5B1D83" w14:textId="77777777" w:rsidR="00AA5765" w:rsidRDefault="00000000">
      <w:r>
        <w:t>Team Members: Anila Roy, Ravisankar S, Saahil Manoj M P</w:t>
      </w:r>
    </w:p>
    <w:p w14:paraId="5887DA65" w14:textId="77777777" w:rsidR="00AA5765" w:rsidRDefault="00000000">
      <w:r>
        <w:t>Company: Zelbytes Pvt. Ltd. — A product-based startup working on Robotics, IoT, Embedded Systems, and E-waste management through renovation.</w:t>
      </w:r>
    </w:p>
    <w:p w14:paraId="6ED22A2F" w14:textId="77777777" w:rsidR="00AA5765" w:rsidRDefault="00000000">
      <w:pPr>
        <w:pStyle w:val="Heading2"/>
      </w:pPr>
      <w:r>
        <w:t>Project Objective</w:t>
      </w:r>
    </w:p>
    <w:p w14:paraId="0FA93095" w14:textId="77777777" w:rsidR="00AA5765" w:rsidRDefault="00000000">
      <w:r>
        <w:t>This project aims to develop a deep learning model that classifies strawberry images into three ripeness categories:</w:t>
      </w:r>
    </w:p>
    <w:p w14:paraId="68B97FFF" w14:textId="77777777" w:rsidR="00AA5765" w:rsidRDefault="00000000">
      <w:pPr>
        <w:pStyle w:val="ListBullet"/>
      </w:pPr>
      <w:r>
        <w:t>- Ripe</w:t>
      </w:r>
    </w:p>
    <w:p w14:paraId="2F70387F" w14:textId="77777777" w:rsidR="00AA5765" w:rsidRDefault="00000000">
      <w:pPr>
        <w:pStyle w:val="ListBullet"/>
      </w:pPr>
      <w:r>
        <w:t>- Turning</w:t>
      </w:r>
    </w:p>
    <w:p w14:paraId="7F343853" w14:textId="77777777" w:rsidR="00AA5765" w:rsidRDefault="00000000">
      <w:pPr>
        <w:pStyle w:val="ListBullet"/>
      </w:pPr>
      <w:r>
        <w:t>- Unripe</w:t>
      </w:r>
    </w:p>
    <w:p w14:paraId="1161C057" w14:textId="77777777" w:rsidR="00AA5765" w:rsidRDefault="00000000">
      <w:pPr>
        <w:pStyle w:val="Heading2"/>
      </w:pPr>
      <w:r>
        <w:t>Model Details</w:t>
      </w:r>
    </w:p>
    <w:p w14:paraId="6E1C8A91" w14:textId="77777777" w:rsidR="00AA5765" w:rsidRDefault="00000000">
      <w:r>
        <w:t>Model File: mobilenetv2_strawberry_ripeness_final.h5</w:t>
      </w:r>
    </w:p>
    <w:p w14:paraId="57FCC905" w14:textId="77777777" w:rsidR="00AA5765" w:rsidRDefault="00000000">
      <w:r>
        <w:t>Base Model: MobileNetV2 (pretrained on ImageNet)</w:t>
      </w:r>
    </w:p>
    <w:p w14:paraId="17B8B7D6" w14:textId="77777777" w:rsidR="00AA5765" w:rsidRDefault="00000000">
      <w:r>
        <w:t>Framework: TensorFlow (with Keras)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A5765" w14:paraId="015CD904" w14:textId="77777777">
        <w:tc>
          <w:tcPr>
            <w:tcW w:w="4320" w:type="dxa"/>
          </w:tcPr>
          <w:p w14:paraId="24713940" w14:textId="77777777" w:rsidR="00AA5765" w:rsidRDefault="00000000">
            <w:r>
              <w:t>Metric</w:t>
            </w:r>
          </w:p>
        </w:tc>
        <w:tc>
          <w:tcPr>
            <w:tcW w:w="4320" w:type="dxa"/>
          </w:tcPr>
          <w:p w14:paraId="26AE220B" w14:textId="77777777" w:rsidR="00AA5765" w:rsidRDefault="00000000">
            <w:r>
              <w:t>Value</w:t>
            </w:r>
          </w:p>
        </w:tc>
      </w:tr>
      <w:tr w:rsidR="00AA5765" w14:paraId="56474603" w14:textId="77777777">
        <w:tc>
          <w:tcPr>
            <w:tcW w:w="4320" w:type="dxa"/>
          </w:tcPr>
          <w:p w14:paraId="61FE19D6" w14:textId="77777777" w:rsidR="00AA5765" w:rsidRDefault="00000000">
            <w:r>
              <w:t>Accuracy</w:t>
            </w:r>
          </w:p>
        </w:tc>
        <w:tc>
          <w:tcPr>
            <w:tcW w:w="4320" w:type="dxa"/>
          </w:tcPr>
          <w:p w14:paraId="6C320719" w14:textId="77777777" w:rsidR="00AA5765" w:rsidRDefault="00000000">
            <w:r>
              <w:t>0.9934</w:t>
            </w:r>
          </w:p>
        </w:tc>
      </w:tr>
      <w:tr w:rsidR="00AA5765" w14:paraId="7E54AF3F" w14:textId="77777777">
        <w:tc>
          <w:tcPr>
            <w:tcW w:w="4320" w:type="dxa"/>
          </w:tcPr>
          <w:p w14:paraId="0755CBB7" w14:textId="77777777" w:rsidR="00AA5765" w:rsidRDefault="00000000">
            <w:r>
              <w:t>Loss</w:t>
            </w:r>
          </w:p>
        </w:tc>
        <w:tc>
          <w:tcPr>
            <w:tcW w:w="4320" w:type="dxa"/>
          </w:tcPr>
          <w:p w14:paraId="0174F12B" w14:textId="77777777" w:rsidR="00AA5765" w:rsidRDefault="00000000">
            <w:r>
              <w:t>0.2628</w:t>
            </w:r>
          </w:p>
        </w:tc>
      </w:tr>
      <w:tr w:rsidR="00AA5765" w14:paraId="73FA0277" w14:textId="77777777">
        <w:tc>
          <w:tcPr>
            <w:tcW w:w="4320" w:type="dxa"/>
          </w:tcPr>
          <w:p w14:paraId="11D3FFAC" w14:textId="77777777" w:rsidR="00AA5765" w:rsidRDefault="00000000">
            <w:r>
              <w:t>Validation Accuracy</w:t>
            </w:r>
          </w:p>
        </w:tc>
        <w:tc>
          <w:tcPr>
            <w:tcW w:w="4320" w:type="dxa"/>
          </w:tcPr>
          <w:p w14:paraId="0D042B33" w14:textId="77777777" w:rsidR="00AA5765" w:rsidRDefault="00000000">
            <w:r>
              <w:t>0.9867</w:t>
            </w:r>
          </w:p>
        </w:tc>
      </w:tr>
      <w:tr w:rsidR="00AA5765" w14:paraId="7D79A583" w14:textId="77777777">
        <w:tc>
          <w:tcPr>
            <w:tcW w:w="4320" w:type="dxa"/>
          </w:tcPr>
          <w:p w14:paraId="593D7F3F" w14:textId="77777777" w:rsidR="00AA5765" w:rsidRDefault="00000000">
            <w:r>
              <w:t>Validation Loss</w:t>
            </w:r>
          </w:p>
        </w:tc>
        <w:tc>
          <w:tcPr>
            <w:tcW w:w="4320" w:type="dxa"/>
          </w:tcPr>
          <w:p w14:paraId="27478302" w14:textId="77777777" w:rsidR="00AA5765" w:rsidRDefault="00000000">
            <w:r>
              <w:t>0.2702</w:t>
            </w:r>
          </w:p>
        </w:tc>
      </w:tr>
    </w:tbl>
    <w:p w14:paraId="3ECF7EDD" w14:textId="77777777" w:rsidR="00AA5765" w:rsidRDefault="00000000">
      <w:pPr>
        <w:pStyle w:val="Heading2"/>
      </w:pPr>
      <w:r>
        <w:t>Dataset Description</w:t>
      </w:r>
    </w:p>
    <w:p w14:paraId="3942A9E5" w14:textId="77777777" w:rsidR="00AA5765" w:rsidRDefault="00000000">
      <w:r>
        <w:t>Dataset File: dataset.zip</w:t>
      </w:r>
    </w:p>
    <w:p w14:paraId="4D7C8637" w14:textId="77777777" w:rsidR="00AA5765" w:rsidRDefault="00000000">
      <w:r>
        <w:t>Total Images: 1,509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A5765" w14:paraId="10AD4132" w14:textId="77777777">
        <w:tc>
          <w:tcPr>
            <w:tcW w:w="4320" w:type="dxa"/>
          </w:tcPr>
          <w:p w14:paraId="3D35C585" w14:textId="77777777" w:rsidR="00AA5765" w:rsidRDefault="00000000">
            <w:r>
              <w:t>Class</w:t>
            </w:r>
          </w:p>
        </w:tc>
        <w:tc>
          <w:tcPr>
            <w:tcW w:w="4320" w:type="dxa"/>
          </w:tcPr>
          <w:p w14:paraId="52E75B7A" w14:textId="77777777" w:rsidR="00AA5765" w:rsidRDefault="00000000">
            <w:r>
              <w:t>Image Count</w:t>
            </w:r>
          </w:p>
        </w:tc>
      </w:tr>
      <w:tr w:rsidR="00AA5765" w14:paraId="2A8D44CB" w14:textId="77777777">
        <w:tc>
          <w:tcPr>
            <w:tcW w:w="4320" w:type="dxa"/>
          </w:tcPr>
          <w:p w14:paraId="61AAE7E4" w14:textId="77777777" w:rsidR="00AA5765" w:rsidRDefault="00000000">
            <w:r>
              <w:t>Ripe</w:t>
            </w:r>
          </w:p>
        </w:tc>
        <w:tc>
          <w:tcPr>
            <w:tcW w:w="4320" w:type="dxa"/>
          </w:tcPr>
          <w:p w14:paraId="748EEFAA" w14:textId="77777777" w:rsidR="00AA5765" w:rsidRDefault="00000000">
            <w:r>
              <w:t>722</w:t>
            </w:r>
          </w:p>
        </w:tc>
      </w:tr>
      <w:tr w:rsidR="00AA5765" w14:paraId="7AE09A15" w14:textId="77777777">
        <w:tc>
          <w:tcPr>
            <w:tcW w:w="4320" w:type="dxa"/>
          </w:tcPr>
          <w:p w14:paraId="0894F94A" w14:textId="77777777" w:rsidR="00AA5765" w:rsidRDefault="00000000">
            <w:r>
              <w:lastRenderedPageBreak/>
              <w:t>Turning</w:t>
            </w:r>
          </w:p>
        </w:tc>
        <w:tc>
          <w:tcPr>
            <w:tcW w:w="4320" w:type="dxa"/>
          </w:tcPr>
          <w:p w14:paraId="562C41AE" w14:textId="77777777" w:rsidR="00AA5765" w:rsidRDefault="00000000">
            <w:r>
              <w:t>290</w:t>
            </w:r>
          </w:p>
        </w:tc>
      </w:tr>
      <w:tr w:rsidR="00AA5765" w14:paraId="4EEC213F" w14:textId="77777777">
        <w:tc>
          <w:tcPr>
            <w:tcW w:w="4320" w:type="dxa"/>
          </w:tcPr>
          <w:p w14:paraId="15840AB9" w14:textId="77777777" w:rsidR="00AA5765" w:rsidRDefault="00000000">
            <w:r>
              <w:t>Unripe</w:t>
            </w:r>
          </w:p>
        </w:tc>
        <w:tc>
          <w:tcPr>
            <w:tcW w:w="4320" w:type="dxa"/>
          </w:tcPr>
          <w:p w14:paraId="059C0EB0" w14:textId="77777777" w:rsidR="00AA5765" w:rsidRDefault="00000000">
            <w:r>
              <w:t>497</w:t>
            </w:r>
          </w:p>
        </w:tc>
      </w:tr>
    </w:tbl>
    <w:p w14:paraId="53C44746" w14:textId="77777777" w:rsidR="00AA5765" w:rsidRDefault="00000000">
      <w:pPr>
        <w:pStyle w:val="Heading3"/>
      </w:pPr>
      <w:r>
        <w:t>Data Split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A5765" w14:paraId="18E9A757" w14:textId="77777777">
        <w:tc>
          <w:tcPr>
            <w:tcW w:w="2880" w:type="dxa"/>
          </w:tcPr>
          <w:p w14:paraId="2BEF3D05" w14:textId="77777777" w:rsidR="00AA5765" w:rsidRDefault="00000000">
            <w:r>
              <w:t>Split</w:t>
            </w:r>
          </w:p>
        </w:tc>
        <w:tc>
          <w:tcPr>
            <w:tcW w:w="2880" w:type="dxa"/>
          </w:tcPr>
          <w:p w14:paraId="1404B492" w14:textId="77777777" w:rsidR="00AA5765" w:rsidRDefault="00000000">
            <w:r>
              <w:t># Images</w:t>
            </w:r>
          </w:p>
        </w:tc>
        <w:tc>
          <w:tcPr>
            <w:tcW w:w="2880" w:type="dxa"/>
          </w:tcPr>
          <w:p w14:paraId="13901105" w14:textId="77777777" w:rsidR="00AA5765" w:rsidRDefault="00000000">
            <w:r>
              <w:t>Percentage</w:t>
            </w:r>
          </w:p>
        </w:tc>
      </w:tr>
      <w:tr w:rsidR="00AA5765" w14:paraId="1C7D6DC4" w14:textId="77777777">
        <w:tc>
          <w:tcPr>
            <w:tcW w:w="2880" w:type="dxa"/>
          </w:tcPr>
          <w:p w14:paraId="56C562C3" w14:textId="77777777" w:rsidR="00AA5765" w:rsidRDefault="00000000">
            <w:r>
              <w:t>Training</w:t>
            </w:r>
          </w:p>
        </w:tc>
        <w:tc>
          <w:tcPr>
            <w:tcW w:w="2880" w:type="dxa"/>
          </w:tcPr>
          <w:p w14:paraId="6D6AA87B" w14:textId="77777777" w:rsidR="00AA5765" w:rsidRDefault="00000000">
            <w:r>
              <w:t>1,208</w:t>
            </w:r>
          </w:p>
        </w:tc>
        <w:tc>
          <w:tcPr>
            <w:tcW w:w="2880" w:type="dxa"/>
          </w:tcPr>
          <w:p w14:paraId="2FCE6820" w14:textId="77777777" w:rsidR="00AA5765" w:rsidRDefault="00000000">
            <w:r>
              <w:t>~80%</w:t>
            </w:r>
          </w:p>
        </w:tc>
      </w:tr>
      <w:tr w:rsidR="00AA5765" w14:paraId="06A8EB54" w14:textId="77777777">
        <w:tc>
          <w:tcPr>
            <w:tcW w:w="2880" w:type="dxa"/>
          </w:tcPr>
          <w:p w14:paraId="12E8BF63" w14:textId="77777777" w:rsidR="00AA5765" w:rsidRDefault="00000000">
            <w:r>
              <w:t>Validation</w:t>
            </w:r>
          </w:p>
        </w:tc>
        <w:tc>
          <w:tcPr>
            <w:tcW w:w="2880" w:type="dxa"/>
          </w:tcPr>
          <w:p w14:paraId="060301E0" w14:textId="77777777" w:rsidR="00AA5765" w:rsidRDefault="00000000">
            <w:r>
              <w:t>301</w:t>
            </w:r>
          </w:p>
        </w:tc>
        <w:tc>
          <w:tcPr>
            <w:tcW w:w="2880" w:type="dxa"/>
          </w:tcPr>
          <w:p w14:paraId="3C6B97BC" w14:textId="77777777" w:rsidR="00AA5765" w:rsidRDefault="00000000">
            <w:r>
              <w:t>~20%</w:t>
            </w:r>
          </w:p>
        </w:tc>
      </w:tr>
      <w:tr w:rsidR="00AA5765" w14:paraId="061B9B76" w14:textId="77777777">
        <w:tc>
          <w:tcPr>
            <w:tcW w:w="2880" w:type="dxa"/>
          </w:tcPr>
          <w:p w14:paraId="1958BBCD" w14:textId="76A4609E" w:rsidR="00AA5765" w:rsidRDefault="00AA5765"/>
        </w:tc>
        <w:tc>
          <w:tcPr>
            <w:tcW w:w="2880" w:type="dxa"/>
          </w:tcPr>
          <w:p w14:paraId="7C29697B" w14:textId="4AF0100B" w:rsidR="00AA5765" w:rsidRDefault="00AA5765"/>
        </w:tc>
        <w:tc>
          <w:tcPr>
            <w:tcW w:w="2880" w:type="dxa"/>
          </w:tcPr>
          <w:p w14:paraId="5BC094DC" w14:textId="712C48C1" w:rsidR="00AA5765" w:rsidRDefault="00AA5765"/>
        </w:tc>
      </w:tr>
    </w:tbl>
    <w:p w14:paraId="6C27A1AE" w14:textId="77777777" w:rsidR="00AA5765" w:rsidRDefault="00000000">
      <w:pPr>
        <w:pStyle w:val="Heading2"/>
      </w:pPr>
      <w:r>
        <w:t>Test Results</w:t>
      </w:r>
    </w:p>
    <w:p w14:paraId="477289AB" w14:textId="77777777" w:rsidR="00AA5765" w:rsidRDefault="00000000">
      <w:r>
        <w:t>The model was evaluated on 10 unseen test images.</w:t>
      </w:r>
    </w:p>
    <w:p w14:paraId="10184FE6" w14:textId="77777777" w:rsidR="00AA5765" w:rsidRDefault="00000000">
      <w:r>
        <w:t>Confusion Matrix:</w:t>
      </w:r>
    </w:p>
    <w:p w14:paraId="0FBDD7D1" w14:textId="77777777" w:rsidR="00AA5765" w:rsidRDefault="00000000">
      <w:pPr>
        <w:pStyle w:val="IntenseQuote"/>
      </w:pPr>
      <w:r>
        <w:t xml:space="preserve">             Predicted →</w:t>
      </w:r>
      <w:r>
        <w:br/>
        <w:t xml:space="preserve">           Ripe  Turning  Unripe</w:t>
      </w:r>
      <w:r>
        <w:br/>
        <w:t>Actual ↓</w:t>
      </w:r>
      <w:r>
        <w:br/>
        <w:t>Ripe        3       0        0</w:t>
      </w:r>
      <w:r>
        <w:br/>
        <w:t>Turning     0       3        0</w:t>
      </w:r>
      <w:r>
        <w:br/>
        <w:t>Unripe      0       0        4</w:t>
      </w:r>
    </w:p>
    <w:p w14:paraId="010D1551" w14:textId="77777777" w:rsidR="00AA5765" w:rsidRDefault="00000000">
      <w:r>
        <w:t>Classification Report:</w:t>
      </w:r>
    </w:p>
    <w:p w14:paraId="6DF7743A" w14:textId="77777777" w:rsidR="00AA5765" w:rsidRDefault="00000000">
      <w:pPr>
        <w:pStyle w:val="IntenseQuote"/>
      </w:pPr>
      <w:r>
        <w:t xml:space="preserve">              precision    recall  f1-score   support</w:t>
      </w:r>
      <w:r>
        <w:br/>
      </w:r>
      <w:r>
        <w:br/>
        <w:t xml:space="preserve">        ripe     1.0000    1.0000    1.0000         3</w:t>
      </w:r>
      <w:r>
        <w:br/>
        <w:t xml:space="preserve">     turning     1.0000    1.0000    1.0000         3</w:t>
      </w:r>
      <w:r>
        <w:br/>
        <w:t xml:space="preserve">      unripe     1.0000    1.0000    1.0000         4</w:t>
      </w:r>
      <w:r>
        <w:br/>
      </w:r>
      <w:r>
        <w:br/>
        <w:t xml:space="preserve">    accuracy                         1.0000        10</w:t>
      </w:r>
      <w:r>
        <w:br/>
        <w:t xml:space="preserve">   macro avg     1.0000    1.0000    1.0000        10</w:t>
      </w:r>
      <w:r>
        <w:br/>
        <w:t>weighted avg     1.0000    1.0000    1.0000        10</w:t>
      </w:r>
    </w:p>
    <w:p w14:paraId="4932D0ED" w14:textId="77777777" w:rsidR="00AA5765" w:rsidRDefault="00000000">
      <w:pPr>
        <w:pStyle w:val="Heading2"/>
      </w:pPr>
      <w:r>
        <w:t>Colab Notebook</w:t>
      </w:r>
    </w:p>
    <w:p w14:paraId="3D860337" w14:textId="77777777" w:rsidR="00AA5765" w:rsidRDefault="00000000">
      <w:r>
        <w:t>Notebook: day13_evaluation_Team2.ipynb</w:t>
      </w:r>
      <w:r>
        <w:br/>
        <w:t>Contains model loading, evaluation, test predictions, and visualizations.</w:t>
      </w:r>
    </w:p>
    <w:p w14:paraId="59363D21" w14:textId="77777777" w:rsidR="00AA5765" w:rsidRDefault="00000000">
      <w:pPr>
        <w:pStyle w:val="Heading2"/>
      </w:pPr>
      <w:r>
        <w:t>GitHub Repository</w:t>
      </w:r>
    </w:p>
    <w:p w14:paraId="10D40743" w14:textId="77777777" w:rsidR="00AA5765" w:rsidRDefault="00000000">
      <w:r>
        <w:t>https://github.com/Ravisankar-S/Team2_Zelbytes/</w:t>
      </w:r>
    </w:p>
    <w:p w14:paraId="4DD60C6E" w14:textId="77777777" w:rsidR="00AA5765" w:rsidRDefault="00000000">
      <w:pPr>
        <w:pStyle w:val="Heading2"/>
      </w:pPr>
      <w:r>
        <w:lastRenderedPageBreak/>
        <w:t>Acknowledgement</w:t>
      </w:r>
    </w:p>
    <w:p w14:paraId="27A7B5A0" w14:textId="77777777" w:rsidR="00AA5765" w:rsidRDefault="00000000">
      <w:r>
        <w:t>This project was completed as part of the AI &amp; Data Science Internship at Zelbytes Pvt. Ltd. We thank the organization for the opportunity and guidance.</w:t>
      </w:r>
    </w:p>
    <w:sectPr w:rsidR="00AA57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6362868">
    <w:abstractNumId w:val="8"/>
  </w:num>
  <w:num w:numId="2" w16cid:durableId="1054160035">
    <w:abstractNumId w:val="6"/>
  </w:num>
  <w:num w:numId="3" w16cid:durableId="652877021">
    <w:abstractNumId w:val="5"/>
  </w:num>
  <w:num w:numId="4" w16cid:durableId="1898587506">
    <w:abstractNumId w:val="4"/>
  </w:num>
  <w:num w:numId="5" w16cid:durableId="2007854483">
    <w:abstractNumId w:val="7"/>
  </w:num>
  <w:num w:numId="6" w16cid:durableId="1309089197">
    <w:abstractNumId w:val="3"/>
  </w:num>
  <w:num w:numId="7" w16cid:durableId="1386567072">
    <w:abstractNumId w:val="2"/>
  </w:num>
  <w:num w:numId="8" w16cid:durableId="1609311180">
    <w:abstractNumId w:val="1"/>
  </w:num>
  <w:num w:numId="9" w16cid:durableId="34663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5765"/>
    <w:rsid w:val="00B47730"/>
    <w:rsid w:val="00B74285"/>
    <w:rsid w:val="00CB0664"/>
    <w:rsid w:val="00ED28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0D9E2"/>
  <w14:defaultImageDpi w14:val="300"/>
  <w15:docId w15:val="{18418DC2-FEEE-431B-B7A7-77451B0C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Ravisankar S</cp:lastModifiedBy>
  <cp:revision>3</cp:revision>
  <dcterms:created xsi:type="dcterms:W3CDTF">2013-12-23T23:15:00Z</dcterms:created>
  <dcterms:modified xsi:type="dcterms:W3CDTF">2025-06-20T06:05:00Z</dcterms:modified>
  <cp:category/>
</cp:coreProperties>
</file>